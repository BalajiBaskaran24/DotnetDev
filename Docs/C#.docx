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</w:t>
      </w:r>
      <w:bookmarkStart w:id="0" w:name="_GoBack"/>
      <w:bookmarkEnd w:id="0"/>
      <w:r>
        <w:rPr>
          <w:rFonts w:hint="default"/>
          <w:lang w:val="en-IN"/>
        </w:rPr>
        <w:t>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public class GenericList&lt;T&gt;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7"/>
        <w:gridCol w:w="7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altName w:val="SimSu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LiS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6978AB"/>
    <w:rsid w:val="0FE963AA"/>
    <w:rsid w:val="175E0F34"/>
    <w:rsid w:val="1C71729A"/>
    <w:rsid w:val="1D13223F"/>
    <w:rsid w:val="1DB43E72"/>
    <w:rsid w:val="28BF6F68"/>
    <w:rsid w:val="2F724463"/>
    <w:rsid w:val="37AF68BF"/>
    <w:rsid w:val="39FA26AE"/>
    <w:rsid w:val="45C37AFE"/>
    <w:rsid w:val="4AAB5291"/>
    <w:rsid w:val="4C0009C0"/>
    <w:rsid w:val="52110875"/>
    <w:rsid w:val="56073D33"/>
    <w:rsid w:val="57183B71"/>
    <w:rsid w:val="597C0DDC"/>
    <w:rsid w:val="5AA605CD"/>
    <w:rsid w:val="5CD8308F"/>
    <w:rsid w:val="618544ED"/>
    <w:rsid w:val="65A3544F"/>
    <w:rsid w:val="681B72B9"/>
    <w:rsid w:val="69DB133C"/>
    <w:rsid w:val="6DB408BF"/>
    <w:rsid w:val="724A7E11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2023-07-28T03:07:28Z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061D337113E046C4BCBAE7E769616888</vt:lpwstr>
  </property>
</Properties>
</file>
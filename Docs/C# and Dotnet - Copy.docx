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SQL where clause,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Msdn reference: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MSTest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 xml:space="preserve">Can we have multiple awaits?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161F29"/>
    <w:rsid w:val="039C35C0"/>
    <w:rsid w:val="0D4A3944"/>
    <w:rsid w:val="0D6978AB"/>
    <w:rsid w:val="0F7F0EB9"/>
    <w:rsid w:val="0FE963AA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1E761E86"/>
    <w:rsid w:val="2473727F"/>
    <w:rsid w:val="257F1069"/>
    <w:rsid w:val="28BF6F68"/>
    <w:rsid w:val="2A8F41A9"/>
    <w:rsid w:val="2D4402E1"/>
    <w:rsid w:val="2EF20132"/>
    <w:rsid w:val="2F724463"/>
    <w:rsid w:val="360F68EE"/>
    <w:rsid w:val="37AF68BF"/>
    <w:rsid w:val="39FA26AE"/>
    <w:rsid w:val="3D0A75D7"/>
    <w:rsid w:val="417B2017"/>
    <w:rsid w:val="43726208"/>
    <w:rsid w:val="45C37AFE"/>
    <w:rsid w:val="48EC381B"/>
    <w:rsid w:val="4AAB5291"/>
    <w:rsid w:val="4C0009C0"/>
    <w:rsid w:val="52110875"/>
    <w:rsid w:val="56073D33"/>
    <w:rsid w:val="57183B71"/>
    <w:rsid w:val="57377C89"/>
    <w:rsid w:val="5813309A"/>
    <w:rsid w:val="58EC3CC6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2023-08-02T15:10:44Z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061D337113E046C4BCBAE7E769616888</vt:lpwstr>
  </property>
</Properties>
</file>